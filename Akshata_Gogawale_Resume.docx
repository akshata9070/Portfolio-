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Akshata Gogawale</w:t>
      </w:r>
    </w:p>
    <w:p>
      <w:r>
        <w:t>Phone: +91 8552056172 | Email: akshata9070@gmail.com</w:t>
        <w:br/>
        <w:t>Birthdate: 18/04/1999</w:t>
      </w:r>
    </w:p>
    <w:p>
      <w:pPr>
        <w:pStyle w:val="Heading2"/>
      </w:pPr>
      <w:r>
        <w:t>Career Objective</w:t>
      </w:r>
    </w:p>
    <w:p>
      <w:r>
        <w:t>Dynamic and detail-oriented Python Developer with a strong foundation in software development, data analysis, and problem-solving. Proven experience in developing efficient solutions for e-commerce projects. Seeking a challenging role in IT to leverage my technical expertise and further grow in the industry.</w:t>
      </w:r>
    </w:p>
    <w:p>
      <w:pPr>
        <w:pStyle w:val="Heading2"/>
      </w:pPr>
      <w:r>
        <w:t>Education</w:t>
      </w:r>
    </w:p>
    <w:p>
      <w:r>
        <w:t>Master of Computer Applications (MCA)</w:t>
        <w:br/>
        <w:t>MIT World Peace University, Kothrud, Pune</w:t>
        <w:br/>
        <w:t>2021 - 2023</w:t>
      </w:r>
    </w:p>
    <w:p>
      <w:r>
        <w:t>Bachelor of Computer Applications (BCA)</w:t>
        <w:br/>
        <w:t>Sinhagad College, Erandwane, Pune</w:t>
        <w:br/>
        <w:t>2019 - 2021</w:t>
      </w:r>
    </w:p>
    <w:p>
      <w:pPr>
        <w:pStyle w:val="Heading2"/>
      </w:pPr>
      <w:r>
        <w:t>Technical Skills</w:t>
      </w:r>
    </w:p>
    <w:p>
      <w:r>
        <w:t>- Programming Languages: Python, SQL</w:t>
        <w:br/>
        <w:t>- Web Development: Django, Flask, HTML, CSS, JavaScript</w:t>
        <w:br/>
        <w:t>- Database Management: MySQL, MongoDB</w:t>
        <w:br/>
        <w:t>- Data Analysis Tools: Pandas, NumPy, Matplotlib, Excel</w:t>
        <w:br/>
        <w:t>- Version Control: Git, GitHub</w:t>
        <w:br/>
        <w:t>- Other Tools: VS Code, Jupyter Notebook</w:t>
      </w:r>
    </w:p>
    <w:p>
      <w:pPr>
        <w:pStyle w:val="Heading2"/>
      </w:pPr>
      <w:r>
        <w:t>Professional Experience</w:t>
      </w:r>
    </w:p>
    <w:p>
      <w:r>
        <w:t>Python Developer</w:t>
        <w:br/>
        <w:t>Rudrang Nutri Store, Pune</w:t>
        <w:br/>
        <w:t>Jan 2024 – Jan 2025</w:t>
        <w:br/>
        <w:t>- Developed and maintained scalable Python applications to support e-commerce operations.</w:t>
        <w:br/>
        <w:t>- Optimized back-end systems using Django, ensuring seamless integration of front-end and back-end components.</w:t>
        <w:br/>
        <w:t>- Collaborated with cross-functional teams to design user-friendly solutions tailored to customer needs.</w:t>
        <w:br/>
        <w:t>- Enhanced website performance and ensured secure data handling practices.</w:t>
      </w:r>
    </w:p>
    <w:p>
      <w:r>
        <w:t>Data Analyst Intern</w:t>
        <w:br/>
        <w:t>Oreveda, Pune</w:t>
        <w:br/>
        <w:t>Jan 2023 – Jun 2023</w:t>
        <w:br/>
        <w:t>- Analyzed business data to identify trends, patterns, and actionable insights.</w:t>
        <w:br/>
        <w:t>- Cleaned, organized, and visualized data using Python libraries like Pandas and Matplotlib.</w:t>
        <w:br/>
        <w:t>- Prepared reports and presentations to guide strategic decisions.</w:t>
        <w:br/>
        <w:t>- Assisted in automating data collection and processing workflows.</w:t>
      </w:r>
    </w:p>
    <w:p>
      <w:pPr>
        <w:pStyle w:val="Heading2"/>
      </w:pPr>
      <w:r>
        <w:t>Academic Projects</w:t>
      </w:r>
    </w:p>
    <w:p>
      <w:r>
        <w:t>E-commerce Website Development</w:t>
        <w:br/>
        <w:t>- Designed and implemented a fully functional e-commerce platform using Python and Django.</w:t>
        <w:br/>
        <w:t>- Integrated user authentication, product listing, and payment gateway functionalities.</w:t>
        <w:br/>
        <w:t>- Ensured a responsive design for seamless user experience across devices.</w:t>
        <w:br/>
        <w:t>- Focused on clean and maintainable code practices to simplify future updates.</w:t>
      </w:r>
    </w:p>
    <w:p>
      <w:pPr>
        <w:pStyle w:val="Heading2"/>
      </w:pPr>
      <w:r>
        <w:t>Achievements</w:t>
      </w:r>
    </w:p>
    <w:p>
      <w:r>
        <w:t>- Successfully completed an internship as a Data Analyst with hands-on experience in real-time projects.</w:t>
        <w:br/>
        <w:t>- Developed a robust e-commerce platform during academics, showcasing a deep understanding of Python frameworks.</w:t>
        <w:br/>
        <w:t>- Consistently maintained a high academic record in programming-related subjects.</w:t>
      </w:r>
    </w:p>
    <w:p>
      <w:pPr>
        <w:pStyle w:val="Heading2"/>
      </w:pPr>
      <w:r>
        <w:t>Strengths</w:t>
      </w:r>
    </w:p>
    <w:p>
      <w:r>
        <w:t>- Strong analytical and logical skills.</w:t>
        <w:br/>
        <w:t>- Ability to work independently and collaboratively in a team.</w:t>
        <w:br/>
        <w:t>- Quick learner and passionate about exploring new technologies.</w:t>
        <w:br/>
        <w:t>- Focused on writing clean, efficient, and optimized code.</w:t>
      </w:r>
    </w:p>
    <w:p>
      <w:pPr>
        <w:pStyle w:val="Heading2"/>
      </w:pPr>
      <w:r>
        <w:t>Personal Details</w:t>
      </w:r>
    </w:p>
    <w:p>
      <w:r>
        <w:t>Name: Akshata Gogawale</w:t>
        <w:br/>
        <w:t>Contact Address: Pune, Maharashtra, India</w:t>
        <w:br/>
        <w:t>Date of Birth: 18/04/1999</w:t>
      </w:r>
    </w:p>
    <w:p>
      <w:pPr>
        <w:pStyle w:val="Heading2"/>
      </w:pPr>
      <w:r>
        <w:t>Declaration</w:t>
      </w:r>
    </w:p>
    <w:p>
      <w:r>
        <w:t>I hereby declare that the above information is true and correct to the best of my knowledge.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